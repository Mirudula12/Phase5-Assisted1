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1.1 WebDriver Installation and Integration in Eclipse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tabs>
          <w:tab w:val="right" w:pos="9026"/>
        </w:tabs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GoBack"/>
      <w:bookmarkEnd w:id="0"/>
      <w:r>
        <w:rPr>
          <w:rFonts w:ascii="Open Sans" w:hAnsi="Open Sans" w:eastAsia="Open Sans" w:cs="Open Sans"/>
          <w:sz w:val="24"/>
          <w:szCs w:val="24"/>
          <w:rtl w:val="0"/>
        </w:rPr>
        <w:tab/>
      </w:r>
    </w:p>
    <w:p>
      <w:pPr>
        <w:tabs>
          <w:tab w:val="right" w:pos="9026"/>
        </w:tabs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1.1.1: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Downloading Selenium Standalone Server jar</w:t>
      </w:r>
    </w:p>
    <w:p>
      <w:pPr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Selenium is already installed in your practice lab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. (Refer FSD: Lab Guide - Phase 5)</w:t>
      </w:r>
    </w:p>
    <w:p>
      <w:pPr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ind w:left="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1.1.2: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Launching eclipse and creating a Java project</w:t>
      </w:r>
    </w:p>
    <w:p>
      <w:pPr>
        <w:numPr>
          <w:ilvl w:val="0"/>
          <w:numId w:val="2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Eclipse and create a Workspace.</w:t>
      </w:r>
    </w:p>
    <w:p>
      <w:pPr>
        <w:numPr>
          <w:ilvl w:val="0"/>
          <w:numId w:val="2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a Project.</w:t>
      </w:r>
    </w:p>
    <w:p>
      <w:pPr>
        <w:numPr>
          <w:ilvl w:val="0"/>
          <w:numId w:val="2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Click on File -&gt; New -&gt; Java Project</w:t>
      </w:r>
    </w:p>
    <w:p>
      <w:pPr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1.1.3: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Configuring WebDriver with Eclipse</w:t>
      </w:r>
    </w:p>
    <w:p>
      <w:pPr>
        <w:numPr>
          <w:ilvl w:val="0"/>
          <w:numId w:val="2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Add selenium standalone server jars</w:t>
      </w:r>
    </w:p>
    <w:p>
      <w:pPr>
        <w:numPr>
          <w:ilvl w:val="0"/>
          <w:numId w:val="2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Right click on Project -&gt; select Properties -&gt; Select Java Build Path </w:t>
      </w:r>
    </w:p>
    <w:p>
      <w:pPr>
        <w:numPr>
          <w:ilvl w:val="0"/>
          <w:numId w:val="2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Navigate to Libraries tab and click on Add External Jars button</w:t>
      </w:r>
    </w:p>
    <w:p>
      <w:pPr>
        <w:numPr>
          <w:ilvl w:val="0"/>
          <w:numId w:val="2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Add selenium standalone server Jar files.</w:t>
      </w:r>
    </w:p>
    <w:p>
      <w:pPr>
        <w:numPr>
          <w:ilvl w:val="0"/>
          <w:numId w:val="2"/>
        </w:numPr>
        <w:spacing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Click on Apply and Close button.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In eclipse it looks like:</w:t>
      </w:r>
    </w:p>
    <w:p>
      <w:pPr>
        <w:numPr>
          <w:ilvl w:val="0"/>
          <w:numId w:val="0"/>
        </w:numPr>
        <w:spacing w:after="160" w:line="259" w:lineRule="auto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numPr>
          <w:ilvl w:val="0"/>
          <w:numId w:val="0"/>
        </w:numPr>
        <w:spacing w:after="160" w:line="259" w:lineRule="auto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spacing w:after="160" w:line="259" w:lineRule="auto"/>
        <w:rPr>
          <w:rFonts w:hint="default" w:ascii="Open Sans" w:hAnsi="Open Sans" w:eastAsia="Open Sans" w:cs="Open Sans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sz w:val="24"/>
          <w:szCs w:val="24"/>
          <w:lang w:val="en-US"/>
        </w:rPr>
        <w:drawing>
          <wp:inline distT="0" distB="0" distL="114300" distR="114300">
            <wp:extent cx="5941695" cy="4127500"/>
            <wp:effectExtent l="0" t="0" r="1905" b="6350"/>
            <wp:docPr id="1" name="Picture 1" descr="Screenshot (9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9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ind w:left="0" w:firstLine="0"/>
        <w:rPr>
          <w:rFonts w:ascii="Open Sans" w:hAnsi="Open Sans" w:eastAsia="Open Sans" w:cs="Open Sans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2D4830"/>
    <w:rsid w:val="3A355567"/>
    <w:rsid w:val="583422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3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qFormat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qFormat/>
    <w:uiPriority w:val="0"/>
  </w:style>
  <w:style w:type="table" w:customStyle="1" w:styleId="22">
    <w:name w:val="Table Normal4"/>
    <w:qFormat/>
    <w:uiPriority w:val="0"/>
  </w:style>
  <w:style w:type="character" w:customStyle="1" w:styleId="23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Header Char"/>
    <w:basedOn w:val="8"/>
    <w:link w:val="13"/>
    <w:qFormat/>
    <w:uiPriority w:val="99"/>
  </w:style>
  <w:style w:type="character" w:customStyle="1" w:styleId="27">
    <w:name w:val="Footer Char"/>
    <w:basedOn w:val="8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fd7RRt+qhMlqMmJVHQwQj/evpA==">AMUW2mXQiASnSVFiDzR8pNVDIFZTOBEGzSv8tCsjDDs0UyOXsrvHhrYFlkNApIqfhxB+PbKpl6gE4OKgGpV7E+YCmiZ/4Nw1t3FB3Om8DlgUgNCZpQ2DxhI=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dell</cp:lastModifiedBy>
  <dcterms:modified xsi:type="dcterms:W3CDTF">2022-10-08T18:35:26Z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72B8F3F4232B43688E279453B24ADBBA</vt:lpwstr>
  </property>
</Properties>
</file>